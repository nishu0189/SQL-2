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B2F4E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Q1. write a update statement to update city as null for order ids : CA-2020-161389 , US-2021-156909</w:t>
      </w:r>
    </w:p>
    <w:p w14:paraId="72DAC998" w14:textId="77777777" w:rsidR="00440BEC" w:rsidRDefault="00440BEC">
      <w:pPr>
        <w:spacing w:before="240" w:after="240"/>
        <w:rPr>
          <w:sz w:val="28"/>
          <w:szCs w:val="28"/>
          <w:lang w:val="en-US" w:eastAsia="en-US"/>
        </w:rPr>
      </w:pPr>
      <w:r w:rsidRPr="00440BEC">
        <w:rPr>
          <w:b/>
          <w:bCs/>
          <w:sz w:val="28"/>
          <w:szCs w:val="28"/>
          <w:lang w:val="en-US" w:eastAsia="en-US"/>
        </w:rPr>
        <w:t>Ans1:-</w:t>
      </w:r>
      <w:r w:rsidRPr="00440BEC">
        <w:rPr>
          <w:sz w:val="28"/>
          <w:szCs w:val="28"/>
          <w:lang w:val="en-US" w:eastAsia="en-US"/>
        </w:rPr>
        <w:t xml:space="preserve">  </w:t>
      </w:r>
    </w:p>
    <w:p w14:paraId="0712AD23" w14:textId="57E477F5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Update meesho</w:t>
      </w:r>
    </w:p>
    <w:p w14:paraId="7288DD78" w14:textId="73B8D3EE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Set  city = NULL</w:t>
      </w:r>
    </w:p>
    <w:p w14:paraId="07A548EC" w14:textId="14A74AFF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or_id   (CA-2020-161389 , US-2021-156909)</w:t>
      </w:r>
    </w:p>
    <w:p w14:paraId="6AEB30D1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           </w:t>
      </w:r>
      <w:r w:rsidRPr="00440BEC">
        <w:rPr>
          <w:sz w:val="28"/>
          <w:szCs w:val="28"/>
          <w:lang w:val="en-US" w:eastAsia="en-US"/>
        </w:rPr>
        <w:tab/>
      </w:r>
    </w:p>
    <w:p w14:paraId="5BBCACC6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 xml:space="preserve"> Q2-  write a query to find orders where city is null</w:t>
      </w:r>
    </w:p>
    <w:p w14:paraId="703D02AA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 xml:space="preserve">ANS2: </w:t>
      </w:r>
    </w:p>
    <w:p w14:paraId="6F9C32AF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* from meesho</w:t>
      </w:r>
    </w:p>
    <w:p w14:paraId="5651586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city IS NULL;   // for not NULL then use City IS NOT NULL</w:t>
      </w:r>
    </w:p>
    <w:p w14:paraId="09B8AEB3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3- write a query to get total profit, first order date and latest order date for each category</w:t>
      </w:r>
    </w:p>
    <w:p w14:paraId="7DDF1CD2" w14:textId="77777777" w:rsidR="00440BEC" w:rsidRPr="00440BEC" w:rsidRDefault="00440BEC">
      <w:pPr>
        <w:spacing w:before="240" w:after="240"/>
        <w:rPr>
          <w:b/>
          <w:bCs/>
          <w:sz w:val="28"/>
          <w:szCs w:val="28"/>
          <w:lang w:val="en-US" w:eastAsia="en-US"/>
        </w:rPr>
      </w:pPr>
      <w:r w:rsidRPr="00440BEC">
        <w:rPr>
          <w:b/>
          <w:bCs/>
          <w:sz w:val="28"/>
          <w:szCs w:val="28"/>
          <w:lang w:val="en-US" w:eastAsia="en-US"/>
        </w:rPr>
        <w:t xml:space="preserve">Ans3- </w:t>
      </w:r>
    </w:p>
    <w:p w14:paraId="0D12CF9D" w14:textId="70F4E416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category</w:t>
      </w:r>
    </w:p>
    <w:p w14:paraId="25B3718F" w14:textId="750D70FC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</w:t>
      </w:r>
      <w:r w:rsidRPr="00440BEC">
        <w:rPr>
          <w:sz w:val="28"/>
          <w:szCs w:val="28"/>
          <w:lang w:val="en-US" w:eastAsia="en-US"/>
        </w:rPr>
        <w:tab/>
        <w:t>Sum(profit) as total_profit ,</w:t>
      </w:r>
    </w:p>
    <w:p w14:paraId="70184547" w14:textId="1FB45A20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        Min(or_date) as first_or ,</w:t>
      </w:r>
    </w:p>
    <w:p w14:paraId="6E2695D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       </w:t>
      </w:r>
      <w:r w:rsidRPr="00440BEC">
        <w:rPr>
          <w:sz w:val="28"/>
          <w:szCs w:val="28"/>
          <w:lang w:val="en-US" w:eastAsia="en-US"/>
        </w:rPr>
        <w:tab/>
        <w:t>Max (or_date) as lastesr_or ,</w:t>
      </w:r>
    </w:p>
    <w:p w14:paraId="594EA22F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      </w:t>
      </w:r>
      <w:r w:rsidRPr="00440BEC">
        <w:rPr>
          <w:sz w:val="28"/>
          <w:szCs w:val="28"/>
          <w:lang w:val="en-US" w:eastAsia="en-US"/>
        </w:rPr>
        <w:tab/>
        <w:t>From meesho</w:t>
      </w:r>
    </w:p>
    <w:p w14:paraId="38B0B985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       </w:t>
      </w:r>
      <w:r w:rsidRPr="00440BEC">
        <w:rPr>
          <w:sz w:val="28"/>
          <w:szCs w:val="28"/>
          <w:lang w:val="en-US" w:eastAsia="en-US"/>
        </w:rPr>
        <w:tab/>
        <w:t>Group by category</w:t>
      </w:r>
    </w:p>
    <w:p w14:paraId="6EC9F1FD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Q4- write a query to find sub-categories where average profit is more than the half of the max profit in that sub-category</w:t>
      </w:r>
    </w:p>
    <w:p w14:paraId="54556C79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lastRenderedPageBreak/>
        <w:t>Select subcategory --6</w:t>
      </w:r>
    </w:p>
    <w:p w14:paraId="6C2F37A5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Avg(profit) , --3</w:t>
      </w:r>
    </w:p>
    <w:p w14:paraId="6A769F0A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Max(profit)  --4</w:t>
      </w:r>
    </w:p>
    <w:p w14:paraId="63C0244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From meesho  --1</w:t>
      </w:r>
    </w:p>
    <w:p w14:paraId="5D3C122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Group by subcategory  --2</w:t>
      </w:r>
    </w:p>
    <w:p w14:paraId="64924181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Having  Avg(profit) &gt;  ( Max(profit)/2);  --5</w:t>
      </w:r>
    </w:p>
    <w:p w14:paraId="59E7E70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</w:t>
      </w:r>
    </w:p>
    <w:p w14:paraId="3097BADC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Q5.</w:t>
      </w:r>
    </w:p>
    <w:p w14:paraId="47E85B4B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create the exams table with below script;</w:t>
      </w:r>
    </w:p>
    <w:p w14:paraId="38033020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create table exams (student_id int, subject varchar(20), marks int);</w:t>
      </w:r>
    </w:p>
    <w:p w14:paraId="6D5A1A55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 xml:space="preserve"> </w:t>
      </w:r>
    </w:p>
    <w:p w14:paraId="34B11F7F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insert into exams values (1, 'Chemistry',91), (1,'Physics', 91), (1,'Maths',92)</w:t>
      </w:r>
    </w:p>
    <w:p w14:paraId="0A122547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,(2,'Chemistry',80), (2,'Physics',90)</w:t>
      </w:r>
    </w:p>
    <w:p w14:paraId="752CDBF9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,(3,'Chemistry',80),(3,'Maths',80)</w:t>
      </w:r>
    </w:p>
    <w:p w14:paraId="54FFCEB9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,(4,'Chemistry',71), (4,'Physics',54)</w:t>
      </w:r>
    </w:p>
    <w:p w14:paraId="74AA855E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,(5, 'Chemistry',79);</w:t>
      </w:r>
    </w:p>
    <w:p w14:paraId="4CCB5225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 xml:space="preserve"> </w:t>
      </w:r>
    </w:p>
    <w:p w14:paraId="2F1B3DF8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Q 5(i)-  write a query to find students who have got same marks in Physics and Chemistry.</w:t>
      </w:r>
    </w:p>
    <w:p w14:paraId="4325157B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</w:t>
      </w:r>
    </w:p>
    <w:p w14:paraId="00B5E6FB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Student_id,</w:t>
      </w:r>
    </w:p>
    <w:p w14:paraId="5D6ACFBF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lastRenderedPageBreak/>
        <w:t>Count(*),</w:t>
      </w:r>
    </w:p>
    <w:p w14:paraId="65B0C4C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Count(distinct marks)</w:t>
      </w:r>
    </w:p>
    <w:p w14:paraId="497ADFC9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From student</w:t>
      </w:r>
    </w:p>
    <w:p w14:paraId="09E810C4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subject in (‘physics’ , ‘chemistry’)</w:t>
      </w:r>
    </w:p>
    <w:p w14:paraId="26D7F48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Group by student_id</w:t>
      </w:r>
    </w:p>
    <w:p w14:paraId="45CC201A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Having count(*) = 2  AND  count(distinct marks) = 1;</w:t>
      </w:r>
    </w:p>
    <w:p w14:paraId="42F86F78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OR</w:t>
      </w:r>
    </w:p>
    <w:p w14:paraId="4FD92942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student_id , marks,</w:t>
      </w:r>
    </w:p>
    <w:p w14:paraId="59109A9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Count(*) as total</w:t>
      </w:r>
    </w:p>
    <w:p w14:paraId="6D06CBD2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subject in(‘physics’ , ‘chemistry’)</w:t>
      </w:r>
    </w:p>
    <w:p w14:paraId="38C63000" w14:textId="7A36F1FE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Group by  student_id , marks,</w:t>
      </w:r>
      <w:r w:rsidR="00E24FE0">
        <w:rPr>
          <w:sz w:val="28"/>
          <w:szCs w:val="28"/>
          <w:lang w:val="en-US" w:eastAsia="en-US"/>
        </w:rPr>
        <w:t xml:space="preserve">  --nice approach</w:t>
      </w:r>
    </w:p>
    <w:p w14:paraId="262C3B74" w14:textId="77777777" w:rsidR="00A77B3E" w:rsidRDefault="00440BEC">
      <w:pPr>
        <w:spacing w:before="240" w:after="240"/>
        <w:rPr>
          <w:sz w:val="28"/>
          <w:szCs w:val="28"/>
          <w:lang w:val="en-US" w:eastAsia="en-US"/>
        </w:rPr>
      </w:pPr>
      <w:r w:rsidRPr="00440BEC">
        <w:rPr>
          <w:sz w:val="28"/>
          <w:szCs w:val="28"/>
          <w:lang w:val="en-US" w:eastAsia="en-US"/>
        </w:rPr>
        <w:t>Having count(*) = 2</w:t>
      </w:r>
    </w:p>
    <w:p w14:paraId="628420DD" w14:textId="178F4026" w:rsidR="00E24FE0" w:rsidRPr="00D7574D" w:rsidRDefault="00E24FE0">
      <w:pPr>
        <w:spacing w:before="240" w:after="240"/>
        <w:rPr>
          <w:sz w:val="28"/>
          <w:szCs w:val="28"/>
          <w:lang w:val="en-US" w:eastAsia="en-US"/>
        </w:rPr>
      </w:pPr>
      <w:r w:rsidRPr="00E24FE0">
        <w:rPr>
          <w:b/>
          <w:bCs/>
          <w:sz w:val="28"/>
          <w:szCs w:val="28"/>
          <w:lang w:val="en-US" w:eastAsia="en-US"/>
        </w:rPr>
        <w:t>OR</w:t>
      </w:r>
    </w:p>
    <w:p w14:paraId="3884D053" w14:textId="3EC92AF7" w:rsidR="00D7574D" w:rsidRPr="00D7574D" w:rsidRDefault="00EB5875" w:rsidP="00D7574D">
      <w:pPr>
        <w:spacing w:before="240" w:after="240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 xml:space="preserve">- </w:t>
      </w:r>
      <w:r w:rsidR="00E24FE0">
        <w:rPr>
          <w:b/>
          <w:bCs/>
          <w:sz w:val="28"/>
          <w:szCs w:val="28"/>
          <w:lang w:val="en-US" w:eastAsia="en-US"/>
        </w:rPr>
        <w:t>-USING JOIN</w:t>
      </w:r>
    </w:p>
    <w:p w14:paraId="5A38C65C" w14:textId="77777777" w:rsidR="00D7574D" w:rsidRPr="00D7574D" w:rsidRDefault="00D7574D" w:rsidP="00D7574D">
      <w:pPr>
        <w:spacing w:before="240" w:after="240"/>
        <w:rPr>
          <w:sz w:val="28"/>
          <w:szCs w:val="28"/>
        </w:rPr>
      </w:pPr>
      <w:r w:rsidRPr="00D7574D">
        <w:rPr>
          <w:sz w:val="28"/>
          <w:szCs w:val="28"/>
        </w:rPr>
        <w:t>select e1.student_id</w:t>
      </w:r>
    </w:p>
    <w:p w14:paraId="4F1E98D4" w14:textId="77777777" w:rsidR="00D7574D" w:rsidRPr="00D7574D" w:rsidRDefault="00D7574D" w:rsidP="00D7574D">
      <w:pPr>
        <w:spacing w:before="240" w:after="240"/>
        <w:rPr>
          <w:sz w:val="28"/>
          <w:szCs w:val="28"/>
        </w:rPr>
      </w:pPr>
      <w:r w:rsidRPr="00D7574D">
        <w:rPr>
          <w:sz w:val="28"/>
          <w:szCs w:val="28"/>
        </w:rPr>
        <w:t>from exams e1</w:t>
      </w:r>
    </w:p>
    <w:p w14:paraId="7DE4A6CB" w14:textId="77777777" w:rsidR="00D7574D" w:rsidRDefault="00D7574D" w:rsidP="00D7574D">
      <w:pPr>
        <w:spacing w:before="240" w:after="240"/>
        <w:rPr>
          <w:sz w:val="28"/>
          <w:szCs w:val="28"/>
        </w:rPr>
      </w:pPr>
      <w:r w:rsidRPr="00D7574D">
        <w:rPr>
          <w:sz w:val="28"/>
          <w:szCs w:val="28"/>
        </w:rPr>
        <w:t>inner join exams e2 on e1.student_id = e2.student_id</w:t>
      </w:r>
    </w:p>
    <w:p w14:paraId="1758B407" w14:textId="77777777" w:rsidR="00EB5875" w:rsidRDefault="00D7574D" w:rsidP="00D7574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Pr="00D7574D">
        <w:rPr>
          <w:sz w:val="28"/>
          <w:szCs w:val="28"/>
        </w:rPr>
        <w:t>e1.subject = 'Chemistry'</w:t>
      </w:r>
    </w:p>
    <w:p w14:paraId="63D9DBF3" w14:textId="5AD4233D" w:rsidR="00D7574D" w:rsidRPr="00D7574D" w:rsidRDefault="00D7574D" w:rsidP="00D7574D">
      <w:pPr>
        <w:spacing w:before="240" w:after="240"/>
        <w:rPr>
          <w:sz w:val="28"/>
          <w:szCs w:val="28"/>
        </w:rPr>
      </w:pPr>
      <w:r w:rsidRPr="00D7574D">
        <w:rPr>
          <w:sz w:val="28"/>
          <w:szCs w:val="28"/>
        </w:rPr>
        <w:t xml:space="preserve"> AND e2.subject = 'Physics'</w:t>
      </w:r>
    </w:p>
    <w:p w14:paraId="2E1B695A" w14:textId="37D7D870" w:rsidR="00D7574D" w:rsidRPr="00D7574D" w:rsidRDefault="00D7574D" w:rsidP="00D7574D">
      <w:pPr>
        <w:spacing w:before="240" w:after="240"/>
        <w:rPr>
          <w:sz w:val="28"/>
          <w:szCs w:val="28"/>
          <w:lang w:val="en-US"/>
        </w:rPr>
      </w:pPr>
      <w:r w:rsidRPr="00D7574D">
        <w:rPr>
          <w:sz w:val="28"/>
          <w:szCs w:val="28"/>
        </w:rPr>
        <w:t>AND e1.marks = e2.marks;</w:t>
      </w:r>
    </w:p>
    <w:p w14:paraId="09F1A79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</w:t>
      </w:r>
    </w:p>
    <w:p w14:paraId="16B7D6AE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 w:eastAsia="en-US"/>
        </w:rPr>
      </w:pPr>
      <w:r w:rsidRPr="00440BEC">
        <w:rPr>
          <w:b/>
          <w:bCs/>
          <w:sz w:val="28"/>
          <w:szCs w:val="28"/>
          <w:lang w:val="en-US" w:eastAsia="en-US"/>
        </w:rPr>
        <w:lastRenderedPageBreak/>
        <w:t>Q6- write a query to find total number of products in each category.</w:t>
      </w:r>
    </w:p>
    <w:p w14:paraId="3E2997E3" w14:textId="66CEA8B3" w:rsidR="00440BEC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Ans6:-</w:t>
      </w:r>
    </w:p>
    <w:p w14:paraId="25B37DDF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count(*) as total_product</w:t>
      </w:r>
    </w:p>
    <w:p w14:paraId="71F09160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From meesho</w:t>
      </w:r>
    </w:p>
    <w:p w14:paraId="3506070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Group by category</w:t>
      </w:r>
    </w:p>
    <w:p w14:paraId="4347D0BC" w14:textId="77777777" w:rsidR="00A77B3E" w:rsidRPr="00EB5875" w:rsidRDefault="00440BEC">
      <w:pPr>
        <w:spacing w:before="240" w:after="240"/>
        <w:rPr>
          <w:b/>
          <w:bCs/>
          <w:sz w:val="28"/>
          <w:szCs w:val="28"/>
          <w:lang w:val="en-US" w:eastAsia="en-US"/>
        </w:rPr>
      </w:pPr>
      <w:r w:rsidRPr="00EB5875">
        <w:rPr>
          <w:b/>
          <w:bCs/>
          <w:sz w:val="28"/>
          <w:szCs w:val="28"/>
          <w:lang w:val="en-US" w:eastAsia="en-US"/>
        </w:rPr>
        <w:t>Q7- write a query to find top 5 sub categories in west region by total quantity sold</w:t>
      </w:r>
    </w:p>
    <w:p w14:paraId="3D263995" w14:textId="6D05868E" w:rsidR="00EB5875" w:rsidRPr="00EB5875" w:rsidRDefault="00EB5875">
      <w:pPr>
        <w:spacing w:before="240" w:after="240"/>
        <w:rPr>
          <w:b/>
          <w:bCs/>
          <w:sz w:val="28"/>
          <w:szCs w:val="28"/>
          <w:lang w:val="en-US"/>
        </w:rPr>
      </w:pPr>
      <w:r w:rsidRPr="00EB5875">
        <w:rPr>
          <w:b/>
          <w:bCs/>
          <w:sz w:val="28"/>
          <w:szCs w:val="28"/>
          <w:lang w:val="en-US" w:eastAsia="en-US"/>
        </w:rPr>
        <w:t>Ans7:-</w:t>
      </w:r>
    </w:p>
    <w:p w14:paraId="351FA38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 top 5</w:t>
      </w:r>
    </w:p>
    <w:p w14:paraId="19D2173D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Subcategory,</w:t>
      </w:r>
    </w:p>
    <w:p w14:paraId="2BD24FC9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sum(qnty) as total_qnt,</w:t>
      </w:r>
    </w:p>
    <w:p w14:paraId="3E4B9694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From meesho</w:t>
      </w:r>
    </w:p>
    <w:p w14:paraId="74DC8D52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region = “west”</w:t>
      </w:r>
    </w:p>
    <w:p w14:paraId="4C266FA9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Group by subcategory</w:t>
      </w:r>
    </w:p>
    <w:p w14:paraId="79967D62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Order by desc</w:t>
      </w:r>
    </w:p>
    <w:p w14:paraId="1D551463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 xml:space="preserve"> </w:t>
      </w:r>
    </w:p>
    <w:p w14:paraId="63FBD023" w14:textId="77777777" w:rsidR="00A77B3E" w:rsidRPr="00440BEC" w:rsidRDefault="00440BEC">
      <w:pPr>
        <w:spacing w:before="240" w:after="240"/>
        <w:rPr>
          <w:b/>
          <w:bCs/>
          <w:sz w:val="28"/>
          <w:szCs w:val="28"/>
          <w:lang w:val="en-US" w:eastAsia="en-US"/>
        </w:rPr>
      </w:pPr>
      <w:r w:rsidRPr="00440BEC">
        <w:rPr>
          <w:b/>
          <w:bCs/>
          <w:sz w:val="28"/>
          <w:szCs w:val="28"/>
          <w:lang w:val="en-US" w:eastAsia="en-US"/>
        </w:rPr>
        <w:t>8- write a query to find total sales for each region and ship mode combination for orders in year 2020.</w:t>
      </w:r>
    </w:p>
    <w:p w14:paraId="03BBFD06" w14:textId="00FFE5CB" w:rsidR="00440BEC" w:rsidRPr="00440BEC" w:rsidRDefault="00440BEC">
      <w:pPr>
        <w:spacing w:before="240" w:after="240"/>
        <w:rPr>
          <w:b/>
          <w:bCs/>
          <w:sz w:val="28"/>
          <w:szCs w:val="28"/>
          <w:lang w:val="en-US"/>
        </w:rPr>
      </w:pPr>
      <w:r w:rsidRPr="00440BEC">
        <w:rPr>
          <w:b/>
          <w:bCs/>
          <w:sz w:val="28"/>
          <w:szCs w:val="28"/>
          <w:lang w:val="en-US" w:eastAsia="en-US"/>
        </w:rPr>
        <w:t>Ans8:-</w:t>
      </w:r>
    </w:p>
    <w:p w14:paraId="4E6CB511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Select  region , shipmode</w:t>
      </w:r>
    </w:p>
    <w:p w14:paraId="3B6B2BA9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Sum(sales)</w:t>
      </w:r>
    </w:p>
    <w:p w14:paraId="1976CE1C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t>Where year(or_date) = 2020</w:t>
      </w:r>
    </w:p>
    <w:p w14:paraId="7DCDC83B" w14:textId="77777777" w:rsidR="00A77B3E" w:rsidRPr="00440BEC" w:rsidRDefault="00440BEC">
      <w:pPr>
        <w:spacing w:before="240" w:after="240"/>
        <w:rPr>
          <w:sz w:val="28"/>
          <w:szCs w:val="28"/>
          <w:lang w:val="en-US"/>
        </w:rPr>
      </w:pPr>
      <w:r w:rsidRPr="00440BEC">
        <w:rPr>
          <w:sz w:val="28"/>
          <w:szCs w:val="28"/>
          <w:lang w:val="en-US" w:eastAsia="en-US"/>
        </w:rPr>
        <w:lastRenderedPageBreak/>
        <w:t>Group by region, shipmode</w:t>
      </w:r>
    </w:p>
    <w:p w14:paraId="5A878B40" w14:textId="77777777" w:rsidR="00A77B3E" w:rsidRDefault="00440BEC">
      <w:pPr>
        <w:spacing w:before="240" w:after="240"/>
        <w:rPr>
          <w:lang w:val="en-US"/>
        </w:rPr>
      </w:pPr>
      <w:r>
        <w:rPr>
          <w:lang w:val="en-US" w:eastAsia="en-US"/>
        </w:rPr>
        <w:t xml:space="preserve"> </w:t>
      </w:r>
    </w:p>
    <w:p w14:paraId="1CF5EDFE" w14:textId="77777777" w:rsidR="00A77B3E" w:rsidRDefault="00440BEC">
      <w:pPr>
        <w:spacing w:before="240" w:after="240"/>
        <w:rPr>
          <w:lang w:val="en-US"/>
        </w:rPr>
      </w:pPr>
      <w:r>
        <w:rPr>
          <w:lang w:val="en-US" w:eastAsia="en-US"/>
        </w:rPr>
        <w:t xml:space="preserve"> </w:t>
      </w:r>
    </w:p>
    <w:p w14:paraId="21B7F7A7" w14:textId="77777777" w:rsidR="00A77B3E" w:rsidRDefault="00440BEC">
      <w:pPr>
        <w:spacing w:before="240" w:after="240"/>
        <w:rPr>
          <w:lang w:val="en-US"/>
        </w:rPr>
      </w:pPr>
      <w:r>
        <w:rPr>
          <w:lang w:val="en-US" w:eastAsia="en-US"/>
        </w:rPr>
        <w:t xml:space="preserve"> </w:t>
      </w:r>
    </w:p>
    <w:p w14:paraId="29A474FF" w14:textId="77777777" w:rsidR="00A77B3E" w:rsidRDefault="00A77B3E">
      <w:pPr>
        <w:rPr>
          <w:lang w:val="en-US"/>
        </w:rPr>
      </w:pPr>
    </w:p>
    <w:sectPr w:rsidR="00A77B3E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728DB"/>
    <w:rsid w:val="00440BEC"/>
    <w:rsid w:val="00593D80"/>
    <w:rsid w:val="00A77B3E"/>
    <w:rsid w:val="00C73C08"/>
    <w:rsid w:val="00CA2A55"/>
    <w:rsid w:val="00D7574D"/>
    <w:rsid w:val="00D9294D"/>
    <w:rsid w:val="00E24FE0"/>
    <w:rsid w:val="00E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ECCEA"/>
  <w14:defaultImageDpi w14:val="0"/>
  <w15:docId w15:val="{3B68B054-6E84-4A0F-9D15-EA91DA9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 w:line="240" w:lineRule="auto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Kumari</dc:creator>
  <cp:keywords/>
  <dc:description/>
  <cp:lastModifiedBy>Nishu Kumari</cp:lastModifiedBy>
  <cp:revision>2</cp:revision>
  <dcterms:created xsi:type="dcterms:W3CDTF">2024-12-05T13:10:00Z</dcterms:created>
  <dcterms:modified xsi:type="dcterms:W3CDTF">2024-12-05T13:10:00Z</dcterms:modified>
</cp:coreProperties>
</file>